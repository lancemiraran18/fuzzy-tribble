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1BBC90" w14:textId="551DB97A" w:rsidR="004A496A" w:rsidRPr="004A496A" w:rsidRDefault="004A496A" w:rsidP="004A496A">
      <w:pPr>
        <w:pStyle w:val="Heading1"/>
        <w:jc w:val="center"/>
        <w:rPr>
          <w:sz w:val="32"/>
          <w:szCs w:val="32"/>
        </w:rPr>
      </w:pPr>
      <w:r w:rsidRPr="004A496A">
        <w:rPr>
          <w:sz w:val="32"/>
          <w:szCs w:val="32"/>
        </w:rPr>
        <w:t>Tech Odyssey: Lance Miraran's Story</w:t>
      </w:r>
    </w:p>
    <w:p w14:paraId="517B9D24" w14:textId="77777777" w:rsidR="00665205" w:rsidRPr="004A496A" w:rsidRDefault="00000000">
      <w:pPr>
        <w:rPr>
          <w:rFonts w:ascii="Arial" w:hAnsi="Arial" w:cs="Arial"/>
        </w:rPr>
      </w:pPr>
      <w:r w:rsidRPr="004A496A">
        <w:rPr>
          <w:sz w:val="24"/>
          <w:szCs w:val="24"/>
        </w:rPr>
        <w:br/>
      </w:r>
      <w:r w:rsidRPr="004A496A">
        <w:rPr>
          <w:rFonts w:ascii="Arial" w:hAnsi="Arial" w:cs="Arial"/>
          <w:sz w:val="24"/>
          <w:szCs w:val="24"/>
        </w:rPr>
        <w:t>Lance Miraran, an 18-year-old, was born on April 11, 2006, in Irosin, Sorsogon. From an early age, Lance exhibited a unique sense of creativity and innovation. As a child, he often stood out among his peers, crafting his own toys and inventing ways to entertain himself.</w:t>
      </w:r>
      <w:r w:rsidRPr="004A496A">
        <w:rPr>
          <w:rFonts w:ascii="Arial" w:hAnsi="Arial" w:cs="Arial"/>
          <w:sz w:val="24"/>
          <w:szCs w:val="24"/>
        </w:rPr>
        <w:br/>
      </w:r>
      <w:r w:rsidRPr="004A496A">
        <w:rPr>
          <w:rFonts w:ascii="Arial" w:hAnsi="Arial" w:cs="Arial"/>
          <w:sz w:val="24"/>
          <w:szCs w:val="24"/>
        </w:rPr>
        <w:br/>
        <w:t>As he grew older, Lance formed close friendships and embarked on countless adventures with his companions. They would explore various places, often venturing to the river to fish or building tiny playhouses where they could gather and chat. Although his mother frequently worried about his safety and scolded him for staying out too long, Lance cherished these moments.</w:t>
      </w:r>
      <w:r w:rsidRPr="004A496A">
        <w:rPr>
          <w:rFonts w:ascii="Arial" w:hAnsi="Arial" w:cs="Arial"/>
          <w:sz w:val="24"/>
          <w:szCs w:val="24"/>
        </w:rPr>
        <w:br/>
      </w:r>
      <w:r w:rsidRPr="004A496A">
        <w:rPr>
          <w:rFonts w:ascii="Arial" w:hAnsi="Arial" w:cs="Arial"/>
          <w:sz w:val="24"/>
          <w:szCs w:val="24"/>
        </w:rPr>
        <w:br/>
        <w:t>In sixth grade, a notable event occurred when Lance had a fight with a classmate at school. Despite the incident, his friends remained supportive, showcasing the strong bond they shared. However, as he transitioned to high school, he and his childhood friends began to drift apart due to their busy schedules, and some even stopped attending school.</w:t>
      </w:r>
      <w:r w:rsidRPr="004A496A">
        <w:rPr>
          <w:rFonts w:ascii="Arial" w:hAnsi="Arial" w:cs="Arial"/>
          <w:sz w:val="24"/>
          <w:szCs w:val="24"/>
        </w:rPr>
        <w:br/>
      </w:r>
      <w:r w:rsidRPr="004A496A">
        <w:rPr>
          <w:rFonts w:ascii="Arial" w:hAnsi="Arial" w:cs="Arial"/>
          <w:sz w:val="24"/>
          <w:szCs w:val="24"/>
        </w:rPr>
        <w:br/>
        <w:t>During seventh grade, Lance met new friends who left a lasting impact on his life. By eighth grade, he started to uncover his hidden talents and skills, making it one of the most memorable periods of his life. The pandemic during ninth grade brought a turning point for Lance. With boredom taking hold, he decided to immerse himself in the world of technology. He honed his skills in editing, photography, and even started learning coding.</w:t>
      </w:r>
      <w:r w:rsidRPr="004A496A">
        <w:rPr>
          <w:rFonts w:ascii="Arial" w:hAnsi="Arial" w:cs="Arial"/>
          <w:sz w:val="24"/>
          <w:szCs w:val="24"/>
        </w:rPr>
        <w:br/>
      </w:r>
      <w:r w:rsidRPr="004A496A">
        <w:rPr>
          <w:rFonts w:ascii="Arial" w:hAnsi="Arial" w:cs="Arial"/>
          <w:sz w:val="24"/>
          <w:szCs w:val="24"/>
        </w:rPr>
        <w:br/>
        <w:t>For senior high school, Lance chose the Computer Systems Servicing (CSS) strand to deepen his knowledge of technology. He found a group of like-minded "nerd" friends who shared his passion. During the class immersion program, Lance was assigned to the Office of Senior Citizens Association (OSCA), where he gained valuable experience working in an office environment. He formed meaningful connections with the employees and the senior citizens, who treated him with kindness and made him feel like family.</w:t>
      </w:r>
      <w:r w:rsidRPr="004A496A">
        <w:rPr>
          <w:rFonts w:ascii="Arial" w:hAnsi="Arial" w:cs="Arial"/>
          <w:sz w:val="24"/>
          <w:szCs w:val="24"/>
        </w:rPr>
        <w:br/>
      </w:r>
      <w:r w:rsidRPr="004A496A">
        <w:rPr>
          <w:rFonts w:ascii="Arial" w:hAnsi="Arial" w:cs="Arial"/>
          <w:sz w:val="24"/>
          <w:szCs w:val="24"/>
        </w:rPr>
        <w:br/>
        <w:t>Upon graduating from Gabao National High School, Lance received accolades, including "With Honor" and "Best in Immersion." These achievements reflected his dedication and hard work throughout his academic journey.</w:t>
      </w:r>
      <w:r w:rsidRPr="004A496A">
        <w:rPr>
          <w:rFonts w:ascii="Arial" w:hAnsi="Arial" w:cs="Arial"/>
          <w:sz w:val="24"/>
          <w:szCs w:val="24"/>
        </w:rPr>
        <w:br/>
      </w:r>
      <w:r w:rsidRPr="004A496A">
        <w:rPr>
          <w:rFonts w:ascii="Arial" w:hAnsi="Arial" w:cs="Arial"/>
          <w:sz w:val="24"/>
          <w:szCs w:val="24"/>
        </w:rPr>
        <w:br/>
        <w:t xml:space="preserve">When it was time to apply for college, Lance initially set his sights on Sorsogon </w:t>
      </w:r>
      <w:r w:rsidRPr="004A496A">
        <w:rPr>
          <w:rFonts w:ascii="Arial" w:hAnsi="Arial" w:cs="Arial"/>
          <w:sz w:val="24"/>
          <w:szCs w:val="24"/>
        </w:rPr>
        <w:lastRenderedPageBreak/>
        <w:t>State University (SSU). Unfortunately, he fell short by just three points on the entrance exam. Undeterred, Lance applied to Veritas College Irosin (VCI), where he passed the entrance exam and embarked on a new chapter as an Information Technology student. There, he discovered a community of friends who shared his love for technology.</w:t>
      </w:r>
      <w:r w:rsidRPr="004A496A">
        <w:rPr>
          <w:rFonts w:ascii="Arial" w:hAnsi="Arial" w:cs="Arial"/>
          <w:sz w:val="24"/>
          <w:szCs w:val="24"/>
        </w:rPr>
        <w:br/>
      </w:r>
      <w:r w:rsidRPr="004A496A">
        <w:rPr>
          <w:rFonts w:ascii="Arial" w:hAnsi="Arial" w:cs="Arial"/>
          <w:sz w:val="24"/>
          <w:szCs w:val="24"/>
        </w:rPr>
        <w:br/>
        <w:t>Lance’s story is one of resilience, creativity, and a relentless pursuit of growth. It is a journey filled with cherished memories, challenges, and triumphs. And as Lance continues to explore the world of technology, his story is far from over.</w:t>
      </w:r>
      <w:r w:rsidRPr="004A496A">
        <w:rPr>
          <w:rFonts w:ascii="Arial" w:hAnsi="Arial" w:cs="Arial"/>
          <w:sz w:val="24"/>
          <w:szCs w:val="24"/>
        </w:rPr>
        <w:br/>
      </w:r>
    </w:p>
    <w:sectPr w:rsidR="00665205" w:rsidRPr="004A49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9062896">
    <w:abstractNumId w:val="8"/>
  </w:num>
  <w:num w:numId="2" w16cid:durableId="1751347227">
    <w:abstractNumId w:val="6"/>
  </w:num>
  <w:num w:numId="3" w16cid:durableId="848065080">
    <w:abstractNumId w:val="5"/>
  </w:num>
  <w:num w:numId="4" w16cid:durableId="528108245">
    <w:abstractNumId w:val="4"/>
  </w:num>
  <w:num w:numId="5" w16cid:durableId="2025787701">
    <w:abstractNumId w:val="7"/>
  </w:num>
  <w:num w:numId="6" w16cid:durableId="209460378">
    <w:abstractNumId w:val="3"/>
  </w:num>
  <w:num w:numId="7" w16cid:durableId="2002811320">
    <w:abstractNumId w:val="2"/>
  </w:num>
  <w:num w:numId="8" w16cid:durableId="389036403">
    <w:abstractNumId w:val="1"/>
  </w:num>
  <w:num w:numId="9" w16cid:durableId="183503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4A496A"/>
    <w:rsid w:val="00665205"/>
    <w:rsid w:val="00946AAA"/>
    <w:rsid w:val="00AA1D8D"/>
    <w:rsid w:val="00B47730"/>
    <w:rsid w:val="00CB0664"/>
    <w:rsid w:val="00EA328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CFC63"/>
  <w14:defaultImageDpi w14:val="300"/>
  <w15:docId w15:val="{3F800CF4-1A83-493C-ACC1-1464537E4B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426</Words>
  <Characters>2434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Lance Miraran</cp:lastModifiedBy>
  <cp:revision>2</cp:revision>
  <dcterms:created xsi:type="dcterms:W3CDTF">2024-12-08T08:25:00Z</dcterms:created>
  <dcterms:modified xsi:type="dcterms:W3CDTF">2024-12-08T08:25:00Z</dcterms:modified>
  <cp:category/>
</cp:coreProperties>
</file>